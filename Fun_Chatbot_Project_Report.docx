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Mini AI Chatbot Project Report</w:t>
      </w:r>
    </w:p>
    <w:p>
      <w:pPr>
        <w:pStyle w:val="Heading1"/>
      </w:pPr>
      <w:r>
        <w:t>Title:</w:t>
      </w:r>
    </w:p>
    <w:p>
      <w:r>
        <w:t>Fun ChatBot: A Simple AI-Based Conversational Bot</w:t>
      </w:r>
    </w:p>
    <w:p>
      <w:pPr>
        <w:pStyle w:val="Heading1"/>
      </w:pPr>
      <w:r>
        <w:t>Objective:</w:t>
      </w:r>
    </w:p>
    <w:p>
      <w:r>
        <w:t>To develop a simple and fun chatbot using Python that can carry out basic conversations with users.</w:t>
      </w:r>
    </w:p>
    <w:p>
      <w:pPr>
        <w:pStyle w:val="Heading1"/>
      </w:pPr>
      <w:r>
        <w:t>Introduction:</w:t>
      </w:r>
    </w:p>
    <w:p>
      <w:r>
        <w:t>This mini project is designed to demonstrate the implementation of a simple AI-based chatbot. The chatbot responds to basic greetings, tells random jokes, and ends the conversation when the user says goodbye. It is built using basic Python constructs and requires no additional libraries or external services.</w:t>
      </w:r>
    </w:p>
    <w:p>
      <w:pPr>
        <w:pStyle w:val="Heading1"/>
      </w:pPr>
      <w:r>
        <w:t>Technology Used:</w:t>
      </w:r>
    </w:p>
    <w:p>
      <w:r>
        <w:t>- Python 3</w:t>
        <w:br/>
        <w:t>- Standard Python Libraries: random, time</w:t>
      </w:r>
    </w:p>
    <w:p>
      <w:pPr>
        <w:pStyle w:val="Heading1"/>
      </w:pPr>
      <w:r>
        <w:t>Project Description:</w:t>
      </w:r>
    </w:p>
    <w:p>
      <w:r>
        <w:t>The chatbot operates on a simple keyword-matching mechanism. When the user inputs text, the bot checks for keywords like 'hello', 'joke', or 'bye' and responds appropriately. It uses lists to store multiple responses and chooses one randomly, making the conversation feel more dynamic and less repetitive.</w:t>
      </w:r>
    </w:p>
    <w:p>
      <w:pPr>
        <w:pStyle w:val="Heading1"/>
      </w:pPr>
      <w:r>
        <w:t>Sample Interaction:</w:t>
      </w:r>
    </w:p>
    <w:p>
      <w:r>
        <w:t>User: Hi</w:t>
        <w:br/>
        <w:t>Bot: Heyyy! 😄 How's your day going?</w:t>
        <w:br/>
        <w:br/>
        <w:t>User: Tell me a joke</w:t>
        <w:br/>
        <w:t>Bot: Why did the computer go to therapy? Because it had too many bytes. 🧠💻</w:t>
        <w:br/>
        <w:br/>
        <w:t>User: Bye</w:t>
        <w:br/>
        <w:t>Bot: See ya later, alligator! 🐊</w:t>
      </w:r>
    </w:p>
    <w:p>
      <w:pPr>
        <w:pStyle w:val="Heading1"/>
      </w:pPr>
      <w:r>
        <w:t>Conclusion:</w:t>
      </w:r>
    </w:p>
    <w:p>
      <w:r>
        <w:t>This fun-style chatbot is a great example of beginner-level AI applications. It shows how basic logic and programming can be used to simulate intelligent responses and create interactive applications.</w:t>
      </w:r>
    </w:p>
    <w:p>
      <w:pPr>
        <w:pStyle w:val="Heading1"/>
      </w:pPr>
      <w:r>
        <w:t>Future Scope:</w:t>
      </w:r>
    </w:p>
    <w:p>
      <w:r>
        <w:t>In the future, this chatbot can be improved with natural language processing (NLP), voice interaction, and deployment as a web or mobile application.</w:t>
      </w:r>
    </w:p>
    <w:p>
      <w:pPr>
        <w:pStyle w:val="Heading1"/>
      </w:pPr>
      <w:r>
        <w:t>Screenshots &amp; Code:</w:t>
      </w:r>
    </w:p>
    <w:p>
      <w:r>
        <w:t>Please refer to the attached files and folder for chatbot code and screenshots.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